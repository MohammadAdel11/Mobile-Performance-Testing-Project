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F3246" w14:textId="77777777" w:rsidR="009437E7" w:rsidRDefault="009437E7" w:rsidP="009437E7">
      <w:pPr>
        <w:jc w:val="center"/>
        <w:rPr>
          <w:b/>
          <w:bCs/>
          <w:sz w:val="28"/>
          <w:szCs w:val="28"/>
        </w:rPr>
      </w:pPr>
    </w:p>
    <w:p w14:paraId="4E0D06C6" w14:textId="77777777" w:rsidR="009437E7" w:rsidRDefault="009437E7" w:rsidP="009437E7">
      <w:pPr>
        <w:jc w:val="center"/>
        <w:rPr>
          <w:b/>
          <w:bCs/>
          <w:sz w:val="28"/>
          <w:szCs w:val="28"/>
        </w:rPr>
      </w:pPr>
    </w:p>
    <w:p w14:paraId="28222854" w14:textId="77777777" w:rsidR="009437E7" w:rsidRDefault="009437E7" w:rsidP="009437E7">
      <w:pPr>
        <w:jc w:val="center"/>
        <w:rPr>
          <w:b/>
          <w:bCs/>
          <w:sz w:val="28"/>
          <w:szCs w:val="28"/>
        </w:rPr>
      </w:pPr>
    </w:p>
    <w:p w14:paraId="0C8A8BA1" w14:textId="64C9ADEC" w:rsidR="00BF4790" w:rsidRDefault="009437E7" w:rsidP="009437E7">
      <w:pPr>
        <w:jc w:val="center"/>
        <w:rPr>
          <w:b/>
          <w:bCs/>
          <w:sz w:val="28"/>
          <w:szCs w:val="28"/>
        </w:rPr>
      </w:pPr>
      <w:r w:rsidRPr="009437E7">
        <w:rPr>
          <w:b/>
          <w:bCs/>
          <w:sz w:val="28"/>
          <w:szCs w:val="28"/>
        </w:rPr>
        <w:t>Test Plan for Contact List API (Performance Testing)</w:t>
      </w:r>
    </w:p>
    <w:p w14:paraId="0233A330" w14:textId="77777777" w:rsidR="009437E7" w:rsidRDefault="009437E7" w:rsidP="009437E7">
      <w:pPr>
        <w:jc w:val="center"/>
        <w:rPr>
          <w:b/>
          <w:bCs/>
          <w:sz w:val="28"/>
          <w:szCs w:val="28"/>
        </w:rPr>
      </w:pPr>
    </w:p>
    <w:p w14:paraId="4788701A" w14:textId="77777777" w:rsidR="009437E7" w:rsidRPr="009437E7" w:rsidRDefault="009437E7" w:rsidP="009437E7">
      <w:pPr>
        <w:jc w:val="center"/>
        <w:rPr>
          <w:b/>
          <w:bCs/>
          <w:sz w:val="28"/>
          <w:szCs w:val="28"/>
        </w:rPr>
      </w:pPr>
    </w:p>
    <w:p w14:paraId="3A1B5A15" w14:textId="77777777" w:rsidR="00BF4790" w:rsidRPr="009437E7" w:rsidRDefault="009437E7" w:rsidP="009437E7">
      <w:pPr>
        <w:jc w:val="center"/>
        <w:rPr>
          <w:b/>
          <w:bCs/>
        </w:rPr>
      </w:pPr>
      <w:r w:rsidRPr="009437E7">
        <w:rPr>
          <w:b/>
          <w:bCs/>
        </w:rPr>
        <w:t>TP-PN02</w:t>
      </w:r>
    </w:p>
    <w:p w14:paraId="47EC3327" w14:textId="77777777" w:rsidR="009437E7" w:rsidRPr="009437E7" w:rsidRDefault="009437E7" w:rsidP="009437E7">
      <w:pPr>
        <w:jc w:val="center"/>
        <w:rPr>
          <w:b/>
          <w:bCs/>
        </w:rPr>
      </w:pPr>
    </w:p>
    <w:p w14:paraId="213BD26C" w14:textId="77777777" w:rsidR="009437E7" w:rsidRPr="009437E7" w:rsidRDefault="009437E7" w:rsidP="009437E7">
      <w:pPr>
        <w:jc w:val="center"/>
        <w:rPr>
          <w:b/>
          <w:bCs/>
        </w:rPr>
      </w:pPr>
    </w:p>
    <w:p w14:paraId="00CC2E6E" w14:textId="77777777" w:rsidR="009437E7" w:rsidRPr="009437E7" w:rsidRDefault="009437E7" w:rsidP="009437E7">
      <w:pPr>
        <w:jc w:val="center"/>
        <w:rPr>
          <w:b/>
          <w:bCs/>
        </w:rPr>
      </w:pPr>
      <w:r w:rsidRPr="009437E7">
        <w:rPr>
          <w:b/>
          <w:bCs/>
        </w:rPr>
        <w:t>Document Version: 1</w:t>
      </w:r>
    </w:p>
    <w:p w14:paraId="781AA0D3" w14:textId="77777777" w:rsidR="009437E7" w:rsidRPr="009437E7" w:rsidRDefault="009437E7" w:rsidP="009437E7">
      <w:pPr>
        <w:jc w:val="center"/>
        <w:rPr>
          <w:b/>
          <w:bCs/>
        </w:rPr>
      </w:pPr>
    </w:p>
    <w:p w14:paraId="46F3576C" w14:textId="341DD900" w:rsidR="00BF4790" w:rsidRPr="009437E7" w:rsidRDefault="009437E7" w:rsidP="009437E7">
      <w:pPr>
        <w:jc w:val="center"/>
        <w:rPr>
          <w:b/>
          <w:bCs/>
        </w:rPr>
      </w:pPr>
      <w:r w:rsidRPr="009437E7">
        <w:rPr>
          <w:b/>
          <w:bCs/>
        </w:rPr>
        <w:t>Date: 21 September 2025</w:t>
      </w:r>
    </w:p>
    <w:p w14:paraId="114015D7" w14:textId="77777777" w:rsidR="00907D27" w:rsidRDefault="00907D27" w:rsidP="009437E7">
      <w:pPr>
        <w:jc w:val="center"/>
      </w:pPr>
    </w:p>
    <w:p w14:paraId="2EBCF88C" w14:textId="77777777" w:rsidR="00907D27" w:rsidRDefault="00907D27"/>
    <w:p w14:paraId="37C55332" w14:textId="77777777" w:rsidR="00907D27" w:rsidRDefault="00907D27"/>
    <w:p w14:paraId="57F8E619" w14:textId="77777777" w:rsidR="00907D27" w:rsidRDefault="00907D27"/>
    <w:p w14:paraId="59602B19" w14:textId="77777777" w:rsidR="00907D27" w:rsidRDefault="00907D27"/>
    <w:p w14:paraId="29305417" w14:textId="77777777" w:rsidR="00907D27" w:rsidRDefault="00907D27"/>
    <w:p w14:paraId="0A71F488" w14:textId="77777777" w:rsidR="00907D27" w:rsidRDefault="00907D27"/>
    <w:p w14:paraId="40CA3C22" w14:textId="77777777" w:rsidR="00907D27" w:rsidRDefault="00907D27"/>
    <w:p w14:paraId="0D719A44" w14:textId="77777777" w:rsidR="00907D27" w:rsidRDefault="00907D27"/>
    <w:p w14:paraId="2D429BD0" w14:textId="77777777" w:rsidR="00907D27" w:rsidRDefault="00907D27"/>
    <w:p w14:paraId="5B25E106" w14:textId="77777777" w:rsidR="00907D27" w:rsidRDefault="00907D27"/>
    <w:p w14:paraId="61866D8E" w14:textId="77777777" w:rsidR="00907D27" w:rsidRDefault="00907D27"/>
    <w:p w14:paraId="2CD7E8FA" w14:textId="77777777" w:rsidR="00907D27" w:rsidRDefault="00907D27"/>
    <w:p w14:paraId="24F58148" w14:textId="77777777" w:rsidR="00907D27" w:rsidRDefault="00907D27"/>
    <w:p w14:paraId="5966E597" w14:textId="77777777" w:rsidR="009437E7" w:rsidRDefault="009437E7">
      <w:pPr>
        <w:pStyle w:val="Heading1"/>
      </w:pPr>
    </w:p>
    <w:p w14:paraId="4023F046" w14:textId="77777777" w:rsidR="009437E7" w:rsidRDefault="009437E7" w:rsidP="009437E7"/>
    <w:sdt>
      <w:sdtPr>
        <w:rPr>
          <w:rFonts w:asciiTheme="minorHAnsi" w:eastAsiaTheme="minorEastAsia" w:hAnsiTheme="minorHAnsi" w:cstheme="minorBidi"/>
          <w:b w:val="0"/>
          <w:bCs w:val="0"/>
          <w:color w:val="auto"/>
          <w:sz w:val="22"/>
          <w:szCs w:val="22"/>
        </w:rPr>
        <w:id w:val="1335872985"/>
        <w:docPartObj>
          <w:docPartGallery w:val="Table of Contents"/>
          <w:docPartUnique/>
        </w:docPartObj>
      </w:sdtPr>
      <w:sdtEndPr>
        <w:rPr>
          <w:noProof/>
        </w:rPr>
      </w:sdtEndPr>
      <w:sdtContent>
        <w:p w14:paraId="428B67E1" w14:textId="27738957" w:rsidR="009437E7" w:rsidRDefault="009437E7">
          <w:pPr>
            <w:pStyle w:val="TOCHeading"/>
          </w:pPr>
          <w:r>
            <w:t>Contents</w:t>
          </w:r>
        </w:p>
        <w:p w14:paraId="6984B6E1" w14:textId="0E89B66B" w:rsidR="009437E7" w:rsidRDefault="009437E7">
          <w:pPr>
            <w:pStyle w:val="TOC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209393993" w:history="1">
            <w:r w:rsidRPr="004A3302">
              <w:rPr>
                <w:rStyle w:val="Hyperlink"/>
                <w:noProof/>
              </w:rPr>
              <w:t>Introduction</w:t>
            </w:r>
            <w:r>
              <w:rPr>
                <w:noProof/>
                <w:webHidden/>
              </w:rPr>
              <w:tab/>
            </w:r>
            <w:r>
              <w:rPr>
                <w:noProof/>
                <w:webHidden/>
              </w:rPr>
              <w:fldChar w:fldCharType="begin"/>
            </w:r>
            <w:r>
              <w:rPr>
                <w:noProof/>
                <w:webHidden/>
              </w:rPr>
              <w:instrText xml:space="preserve"> PAGEREF _Toc209393993 \h </w:instrText>
            </w:r>
            <w:r>
              <w:rPr>
                <w:noProof/>
                <w:webHidden/>
              </w:rPr>
            </w:r>
            <w:r>
              <w:rPr>
                <w:noProof/>
                <w:webHidden/>
              </w:rPr>
              <w:fldChar w:fldCharType="separate"/>
            </w:r>
            <w:r>
              <w:rPr>
                <w:noProof/>
                <w:webHidden/>
              </w:rPr>
              <w:t>3</w:t>
            </w:r>
            <w:r>
              <w:rPr>
                <w:noProof/>
                <w:webHidden/>
              </w:rPr>
              <w:fldChar w:fldCharType="end"/>
            </w:r>
          </w:hyperlink>
        </w:p>
        <w:p w14:paraId="2368C130" w14:textId="195D6995" w:rsidR="009437E7" w:rsidRDefault="009437E7">
          <w:pPr>
            <w:pStyle w:val="TOC1"/>
            <w:tabs>
              <w:tab w:val="right" w:leader="dot" w:pos="8630"/>
            </w:tabs>
            <w:rPr>
              <w:noProof/>
              <w:kern w:val="2"/>
              <w:sz w:val="24"/>
              <w:szCs w:val="24"/>
              <w14:ligatures w14:val="standardContextual"/>
            </w:rPr>
          </w:pPr>
          <w:hyperlink w:anchor="_Toc209393994" w:history="1">
            <w:r w:rsidRPr="004A3302">
              <w:rPr>
                <w:rStyle w:val="Hyperlink"/>
                <w:noProof/>
              </w:rPr>
              <w:t>Scope</w:t>
            </w:r>
            <w:r>
              <w:rPr>
                <w:noProof/>
                <w:webHidden/>
              </w:rPr>
              <w:tab/>
            </w:r>
            <w:r>
              <w:rPr>
                <w:noProof/>
                <w:webHidden/>
              </w:rPr>
              <w:fldChar w:fldCharType="begin"/>
            </w:r>
            <w:r>
              <w:rPr>
                <w:noProof/>
                <w:webHidden/>
              </w:rPr>
              <w:instrText xml:space="preserve"> PAGEREF _Toc209393994 \h </w:instrText>
            </w:r>
            <w:r>
              <w:rPr>
                <w:noProof/>
                <w:webHidden/>
              </w:rPr>
            </w:r>
            <w:r>
              <w:rPr>
                <w:noProof/>
                <w:webHidden/>
              </w:rPr>
              <w:fldChar w:fldCharType="separate"/>
            </w:r>
            <w:r>
              <w:rPr>
                <w:noProof/>
                <w:webHidden/>
              </w:rPr>
              <w:t>3</w:t>
            </w:r>
            <w:r>
              <w:rPr>
                <w:noProof/>
                <w:webHidden/>
              </w:rPr>
              <w:fldChar w:fldCharType="end"/>
            </w:r>
          </w:hyperlink>
        </w:p>
        <w:p w14:paraId="04C8140D" w14:textId="63C0D117" w:rsidR="009437E7" w:rsidRDefault="009437E7">
          <w:pPr>
            <w:pStyle w:val="TOC2"/>
            <w:tabs>
              <w:tab w:val="right" w:leader="dot" w:pos="8630"/>
            </w:tabs>
            <w:rPr>
              <w:noProof/>
              <w:kern w:val="2"/>
              <w:sz w:val="24"/>
              <w:szCs w:val="24"/>
              <w14:ligatures w14:val="standardContextual"/>
            </w:rPr>
          </w:pPr>
          <w:hyperlink w:anchor="_Toc209393995" w:history="1">
            <w:r w:rsidRPr="004A3302">
              <w:rPr>
                <w:rStyle w:val="Hyperlink"/>
                <w:noProof/>
              </w:rPr>
              <w:t>In Scope</w:t>
            </w:r>
            <w:r>
              <w:rPr>
                <w:noProof/>
                <w:webHidden/>
              </w:rPr>
              <w:tab/>
            </w:r>
            <w:r>
              <w:rPr>
                <w:noProof/>
                <w:webHidden/>
              </w:rPr>
              <w:fldChar w:fldCharType="begin"/>
            </w:r>
            <w:r>
              <w:rPr>
                <w:noProof/>
                <w:webHidden/>
              </w:rPr>
              <w:instrText xml:space="preserve"> PAGEREF _Toc209393995 \h </w:instrText>
            </w:r>
            <w:r>
              <w:rPr>
                <w:noProof/>
                <w:webHidden/>
              </w:rPr>
            </w:r>
            <w:r>
              <w:rPr>
                <w:noProof/>
                <w:webHidden/>
              </w:rPr>
              <w:fldChar w:fldCharType="separate"/>
            </w:r>
            <w:r>
              <w:rPr>
                <w:noProof/>
                <w:webHidden/>
              </w:rPr>
              <w:t>3</w:t>
            </w:r>
            <w:r>
              <w:rPr>
                <w:noProof/>
                <w:webHidden/>
              </w:rPr>
              <w:fldChar w:fldCharType="end"/>
            </w:r>
          </w:hyperlink>
        </w:p>
        <w:p w14:paraId="0AB5E063" w14:textId="76D3A684" w:rsidR="009437E7" w:rsidRDefault="009437E7">
          <w:pPr>
            <w:pStyle w:val="TOC2"/>
            <w:tabs>
              <w:tab w:val="right" w:leader="dot" w:pos="8630"/>
            </w:tabs>
            <w:rPr>
              <w:noProof/>
              <w:kern w:val="2"/>
              <w:sz w:val="24"/>
              <w:szCs w:val="24"/>
              <w14:ligatures w14:val="standardContextual"/>
            </w:rPr>
          </w:pPr>
          <w:hyperlink w:anchor="_Toc209393996" w:history="1">
            <w:r w:rsidRPr="004A3302">
              <w:rPr>
                <w:rStyle w:val="Hyperlink"/>
                <w:noProof/>
              </w:rPr>
              <w:t>Out of Scope</w:t>
            </w:r>
            <w:r>
              <w:rPr>
                <w:noProof/>
                <w:webHidden/>
              </w:rPr>
              <w:tab/>
            </w:r>
            <w:r>
              <w:rPr>
                <w:noProof/>
                <w:webHidden/>
              </w:rPr>
              <w:fldChar w:fldCharType="begin"/>
            </w:r>
            <w:r>
              <w:rPr>
                <w:noProof/>
                <w:webHidden/>
              </w:rPr>
              <w:instrText xml:space="preserve"> PAGEREF _Toc209393996 \h </w:instrText>
            </w:r>
            <w:r>
              <w:rPr>
                <w:noProof/>
                <w:webHidden/>
              </w:rPr>
            </w:r>
            <w:r>
              <w:rPr>
                <w:noProof/>
                <w:webHidden/>
              </w:rPr>
              <w:fldChar w:fldCharType="separate"/>
            </w:r>
            <w:r>
              <w:rPr>
                <w:noProof/>
                <w:webHidden/>
              </w:rPr>
              <w:t>3</w:t>
            </w:r>
            <w:r>
              <w:rPr>
                <w:noProof/>
                <w:webHidden/>
              </w:rPr>
              <w:fldChar w:fldCharType="end"/>
            </w:r>
          </w:hyperlink>
        </w:p>
        <w:p w14:paraId="7E6DE923" w14:textId="37E036E3" w:rsidR="009437E7" w:rsidRDefault="009437E7">
          <w:pPr>
            <w:pStyle w:val="TOC1"/>
            <w:tabs>
              <w:tab w:val="right" w:leader="dot" w:pos="8630"/>
            </w:tabs>
            <w:rPr>
              <w:noProof/>
              <w:kern w:val="2"/>
              <w:sz w:val="24"/>
              <w:szCs w:val="24"/>
              <w14:ligatures w14:val="standardContextual"/>
            </w:rPr>
          </w:pPr>
          <w:hyperlink w:anchor="_Toc209393997" w:history="1">
            <w:r w:rsidRPr="004A3302">
              <w:rPr>
                <w:rStyle w:val="Hyperlink"/>
                <w:noProof/>
              </w:rPr>
              <w:t>Test Schedule</w:t>
            </w:r>
            <w:r>
              <w:rPr>
                <w:noProof/>
                <w:webHidden/>
              </w:rPr>
              <w:tab/>
            </w:r>
            <w:r>
              <w:rPr>
                <w:noProof/>
                <w:webHidden/>
              </w:rPr>
              <w:fldChar w:fldCharType="begin"/>
            </w:r>
            <w:r>
              <w:rPr>
                <w:noProof/>
                <w:webHidden/>
              </w:rPr>
              <w:instrText xml:space="preserve"> PAGEREF _Toc209393997 \h </w:instrText>
            </w:r>
            <w:r>
              <w:rPr>
                <w:noProof/>
                <w:webHidden/>
              </w:rPr>
            </w:r>
            <w:r>
              <w:rPr>
                <w:noProof/>
                <w:webHidden/>
              </w:rPr>
              <w:fldChar w:fldCharType="separate"/>
            </w:r>
            <w:r>
              <w:rPr>
                <w:noProof/>
                <w:webHidden/>
              </w:rPr>
              <w:t>4</w:t>
            </w:r>
            <w:r>
              <w:rPr>
                <w:noProof/>
                <w:webHidden/>
              </w:rPr>
              <w:fldChar w:fldCharType="end"/>
            </w:r>
          </w:hyperlink>
        </w:p>
        <w:p w14:paraId="5995E63D" w14:textId="2068F49B" w:rsidR="009437E7" w:rsidRDefault="009437E7">
          <w:pPr>
            <w:pStyle w:val="TOC1"/>
            <w:tabs>
              <w:tab w:val="right" w:leader="dot" w:pos="8630"/>
            </w:tabs>
            <w:rPr>
              <w:noProof/>
              <w:kern w:val="2"/>
              <w:sz w:val="24"/>
              <w:szCs w:val="24"/>
              <w14:ligatures w14:val="standardContextual"/>
            </w:rPr>
          </w:pPr>
          <w:hyperlink w:anchor="_Toc209393998" w:history="1">
            <w:r w:rsidRPr="004A3302">
              <w:rPr>
                <w:rStyle w:val="Hyperlink"/>
                <w:noProof/>
              </w:rPr>
              <w:t>Test Approach</w:t>
            </w:r>
            <w:r>
              <w:rPr>
                <w:noProof/>
                <w:webHidden/>
              </w:rPr>
              <w:tab/>
            </w:r>
            <w:r>
              <w:rPr>
                <w:noProof/>
                <w:webHidden/>
              </w:rPr>
              <w:fldChar w:fldCharType="begin"/>
            </w:r>
            <w:r>
              <w:rPr>
                <w:noProof/>
                <w:webHidden/>
              </w:rPr>
              <w:instrText xml:space="preserve"> PAGEREF _Toc209393998 \h </w:instrText>
            </w:r>
            <w:r>
              <w:rPr>
                <w:noProof/>
                <w:webHidden/>
              </w:rPr>
            </w:r>
            <w:r>
              <w:rPr>
                <w:noProof/>
                <w:webHidden/>
              </w:rPr>
              <w:fldChar w:fldCharType="separate"/>
            </w:r>
            <w:r>
              <w:rPr>
                <w:noProof/>
                <w:webHidden/>
              </w:rPr>
              <w:t>4</w:t>
            </w:r>
            <w:r>
              <w:rPr>
                <w:noProof/>
                <w:webHidden/>
              </w:rPr>
              <w:fldChar w:fldCharType="end"/>
            </w:r>
          </w:hyperlink>
        </w:p>
        <w:p w14:paraId="66AE9C2F" w14:textId="49A09EC8" w:rsidR="009437E7" w:rsidRDefault="009437E7">
          <w:pPr>
            <w:pStyle w:val="TOC1"/>
            <w:tabs>
              <w:tab w:val="right" w:leader="dot" w:pos="8630"/>
            </w:tabs>
            <w:rPr>
              <w:noProof/>
              <w:kern w:val="2"/>
              <w:sz w:val="24"/>
              <w:szCs w:val="24"/>
              <w14:ligatures w14:val="standardContextual"/>
            </w:rPr>
          </w:pPr>
          <w:hyperlink w:anchor="_Toc209393999" w:history="1">
            <w:r w:rsidRPr="004A3302">
              <w:rPr>
                <w:rStyle w:val="Hyperlink"/>
                <w:noProof/>
              </w:rPr>
              <w:t>Suspension Criteria and Resumption Requirements</w:t>
            </w:r>
            <w:r>
              <w:rPr>
                <w:noProof/>
                <w:webHidden/>
              </w:rPr>
              <w:tab/>
            </w:r>
            <w:r>
              <w:rPr>
                <w:noProof/>
                <w:webHidden/>
              </w:rPr>
              <w:fldChar w:fldCharType="begin"/>
            </w:r>
            <w:r>
              <w:rPr>
                <w:noProof/>
                <w:webHidden/>
              </w:rPr>
              <w:instrText xml:space="preserve"> PAGEREF _Toc209393999 \h </w:instrText>
            </w:r>
            <w:r>
              <w:rPr>
                <w:noProof/>
                <w:webHidden/>
              </w:rPr>
            </w:r>
            <w:r>
              <w:rPr>
                <w:noProof/>
                <w:webHidden/>
              </w:rPr>
              <w:fldChar w:fldCharType="separate"/>
            </w:r>
            <w:r>
              <w:rPr>
                <w:noProof/>
                <w:webHidden/>
              </w:rPr>
              <w:t>4</w:t>
            </w:r>
            <w:r>
              <w:rPr>
                <w:noProof/>
                <w:webHidden/>
              </w:rPr>
              <w:fldChar w:fldCharType="end"/>
            </w:r>
          </w:hyperlink>
        </w:p>
        <w:p w14:paraId="53AA91BD" w14:textId="1C6DDCDC" w:rsidR="009437E7" w:rsidRDefault="009437E7">
          <w:pPr>
            <w:pStyle w:val="TOC1"/>
            <w:tabs>
              <w:tab w:val="right" w:leader="dot" w:pos="8630"/>
            </w:tabs>
            <w:rPr>
              <w:noProof/>
              <w:kern w:val="2"/>
              <w:sz w:val="24"/>
              <w:szCs w:val="24"/>
              <w14:ligatures w14:val="standardContextual"/>
            </w:rPr>
          </w:pPr>
          <w:hyperlink w:anchor="_Toc209394000" w:history="1">
            <w:r w:rsidRPr="004A3302">
              <w:rPr>
                <w:rStyle w:val="Hyperlink"/>
                <w:noProof/>
              </w:rPr>
              <w:t>Milestones / Deliverables</w:t>
            </w:r>
            <w:r>
              <w:rPr>
                <w:noProof/>
                <w:webHidden/>
              </w:rPr>
              <w:tab/>
            </w:r>
            <w:r>
              <w:rPr>
                <w:noProof/>
                <w:webHidden/>
              </w:rPr>
              <w:fldChar w:fldCharType="begin"/>
            </w:r>
            <w:r>
              <w:rPr>
                <w:noProof/>
                <w:webHidden/>
              </w:rPr>
              <w:instrText xml:space="preserve"> PAGEREF _Toc209394000 \h </w:instrText>
            </w:r>
            <w:r>
              <w:rPr>
                <w:noProof/>
                <w:webHidden/>
              </w:rPr>
            </w:r>
            <w:r>
              <w:rPr>
                <w:noProof/>
                <w:webHidden/>
              </w:rPr>
              <w:fldChar w:fldCharType="separate"/>
            </w:r>
            <w:r>
              <w:rPr>
                <w:noProof/>
                <w:webHidden/>
              </w:rPr>
              <w:t>4</w:t>
            </w:r>
            <w:r>
              <w:rPr>
                <w:noProof/>
                <w:webHidden/>
              </w:rPr>
              <w:fldChar w:fldCharType="end"/>
            </w:r>
          </w:hyperlink>
        </w:p>
        <w:p w14:paraId="51A5D142" w14:textId="57214EED" w:rsidR="009437E7" w:rsidRDefault="009437E7">
          <w:pPr>
            <w:pStyle w:val="TOC1"/>
            <w:tabs>
              <w:tab w:val="right" w:leader="dot" w:pos="8630"/>
            </w:tabs>
            <w:rPr>
              <w:noProof/>
              <w:kern w:val="2"/>
              <w:sz w:val="24"/>
              <w:szCs w:val="24"/>
              <w14:ligatures w14:val="standardContextual"/>
            </w:rPr>
          </w:pPr>
          <w:hyperlink w:anchor="_Toc209394001" w:history="1">
            <w:r w:rsidRPr="004A3302">
              <w:rPr>
                <w:rStyle w:val="Hyperlink"/>
                <w:noProof/>
              </w:rPr>
              <w:t>Responsibilities</w:t>
            </w:r>
            <w:r>
              <w:rPr>
                <w:noProof/>
                <w:webHidden/>
              </w:rPr>
              <w:tab/>
            </w:r>
            <w:r>
              <w:rPr>
                <w:noProof/>
                <w:webHidden/>
              </w:rPr>
              <w:fldChar w:fldCharType="begin"/>
            </w:r>
            <w:r>
              <w:rPr>
                <w:noProof/>
                <w:webHidden/>
              </w:rPr>
              <w:instrText xml:space="preserve"> PAGEREF _Toc209394001 \h </w:instrText>
            </w:r>
            <w:r>
              <w:rPr>
                <w:noProof/>
                <w:webHidden/>
              </w:rPr>
            </w:r>
            <w:r>
              <w:rPr>
                <w:noProof/>
                <w:webHidden/>
              </w:rPr>
              <w:fldChar w:fldCharType="separate"/>
            </w:r>
            <w:r>
              <w:rPr>
                <w:noProof/>
                <w:webHidden/>
              </w:rPr>
              <w:t>4</w:t>
            </w:r>
            <w:r>
              <w:rPr>
                <w:noProof/>
                <w:webHidden/>
              </w:rPr>
              <w:fldChar w:fldCharType="end"/>
            </w:r>
          </w:hyperlink>
        </w:p>
        <w:p w14:paraId="6159A365" w14:textId="5FADDD6C" w:rsidR="009437E7" w:rsidRDefault="009437E7">
          <w:pPr>
            <w:pStyle w:val="TOC1"/>
            <w:tabs>
              <w:tab w:val="right" w:leader="dot" w:pos="8630"/>
            </w:tabs>
            <w:rPr>
              <w:noProof/>
              <w:kern w:val="2"/>
              <w:sz w:val="24"/>
              <w:szCs w:val="24"/>
              <w14:ligatures w14:val="standardContextual"/>
            </w:rPr>
          </w:pPr>
          <w:hyperlink w:anchor="_Toc209394002" w:history="1">
            <w:r w:rsidRPr="004A3302">
              <w:rPr>
                <w:rStyle w:val="Hyperlink"/>
                <w:noProof/>
              </w:rPr>
              <w:t>Test Environment</w:t>
            </w:r>
            <w:r>
              <w:rPr>
                <w:noProof/>
                <w:webHidden/>
              </w:rPr>
              <w:tab/>
            </w:r>
            <w:r>
              <w:rPr>
                <w:noProof/>
                <w:webHidden/>
              </w:rPr>
              <w:fldChar w:fldCharType="begin"/>
            </w:r>
            <w:r>
              <w:rPr>
                <w:noProof/>
                <w:webHidden/>
              </w:rPr>
              <w:instrText xml:space="preserve"> PAGEREF _Toc209394002 \h </w:instrText>
            </w:r>
            <w:r>
              <w:rPr>
                <w:noProof/>
                <w:webHidden/>
              </w:rPr>
            </w:r>
            <w:r>
              <w:rPr>
                <w:noProof/>
                <w:webHidden/>
              </w:rPr>
              <w:fldChar w:fldCharType="separate"/>
            </w:r>
            <w:r>
              <w:rPr>
                <w:noProof/>
                <w:webHidden/>
              </w:rPr>
              <w:t>5</w:t>
            </w:r>
            <w:r>
              <w:rPr>
                <w:noProof/>
                <w:webHidden/>
              </w:rPr>
              <w:fldChar w:fldCharType="end"/>
            </w:r>
          </w:hyperlink>
        </w:p>
        <w:p w14:paraId="791D0D0F" w14:textId="46DE5267" w:rsidR="009437E7" w:rsidRDefault="009437E7">
          <w:r>
            <w:rPr>
              <w:b/>
              <w:bCs/>
              <w:noProof/>
            </w:rPr>
            <w:fldChar w:fldCharType="end"/>
          </w:r>
        </w:p>
      </w:sdtContent>
    </w:sdt>
    <w:p w14:paraId="5EAF4A8E" w14:textId="77777777" w:rsidR="009437E7" w:rsidRDefault="009437E7" w:rsidP="009437E7"/>
    <w:p w14:paraId="00C00659" w14:textId="77777777" w:rsidR="009437E7" w:rsidRDefault="009437E7" w:rsidP="009437E7"/>
    <w:p w14:paraId="26D36A3E" w14:textId="77777777" w:rsidR="009437E7" w:rsidRDefault="009437E7" w:rsidP="009437E7"/>
    <w:p w14:paraId="627352D1" w14:textId="77777777" w:rsidR="009437E7" w:rsidRDefault="009437E7" w:rsidP="009437E7"/>
    <w:p w14:paraId="2B2AFE25" w14:textId="77777777" w:rsidR="009437E7" w:rsidRDefault="009437E7" w:rsidP="009437E7"/>
    <w:p w14:paraId="502E3947" w14:textId="77777777" w:rsidR="009437E7" w:rsidRDefault="009437E7" w:rsidP="009437E7"/>
    <w:p w14:paraId="08E09671" w14:textId="77777777" w:rsidR="009437E7" w:rsidRDefault="009437E7" w:rsidP="009437E7"/>
    <w:p w14:paraId="0F12898B" w14:textId="77777777" w:rsidR="009437E7" w:rsidRDefault="009437E7" w:rsidP="009437E7"/>
    <w:p w14:paraId="2AC98D64" w14:textId="77777777" w:rsidR="009437E7" w:rsidRDefault="009437E7" w:rsidP="009437E7"/>
    <w:p w14:paraId="2C5E4C8A" w14:textId="77777777" w:rsidR="009437E7" w:rsidRDefault="009437E7" w:rsidP="009437E7"/>
    <w:p w14:paraId="157C3C91" w14:textId="77777777" w:rsidR="009437E7" w:rsidRDefault="009437E7" w:rsidP="009437E7"/>
    <w:p w14:paraId="52A5EA2E" w14:textId="77777777" w:rsidR="009437E7" w:rsidRPr="009437E7" w:rsidRDefault="009437E7" w:rsidP="009437E7"/>
    <w:p w14:paraId="006D95B1" w14:textId="292DB434" w:rsidR="00BF4790" w:rsidRDefault="009437E7">
      <w:pPr>
        <w:pStyle w:val="Heading1"/>
      </w:pPr>
      <w:bookmarkStart w:id="0" w:name="_Toc209393993"/>
      <w:r>
        <w:lastRenderedPageBreak/>
        <w:t>Introduction</w:t>
      </w:r>
      <w:bookmarkEnd w:id="0"/>
    </w:p>
    <w:p w14:paraId="07145769" w14:textId="22D88A37" w:rsidR="00BF4790" w:rsidRDefault="009437E7">
      <w:r>
        <w:t>This document provides the performance testing strategy and approach required to ensure that the Contact List API meets the expected non-functional requirements for scalability, response time, and reliability. The goal is to validate that the system can handle expected and peak loads for user operations</w:t>
      </w:r>
      <w:r w:rsidR="00577513">
        <w:t>.</w:t>
      </w:r>
    </w:p>
    <w:p w14:paraId="3269FBC9" w14:textId="77777777" w:rsidR="00BF4790" w:rsidRDefault="009437E7">
      <w:pPr>
        <w:pStyle w:val="Heading1"/>
      </w:pPr>
      <w:bookmarkStart w:id="1" w:name="_Toc209393994"/>
      <w:r>
        <w:t>Scope</w:t>
      </w:r>
      <w:bookmarkEnd w:id="1"/>
    </w:p>
    <w:p w14:paraId="26ED2C8B" w14:textId="77777777" w:rsidR="00BF4790" w:rsidRDefault="009437E7">
      <w:pPr>
        <w:pStyle w:val="Heading2"/>
      </w:pPr>
      <w:bookmarkStart w:id="2" w:name="_Toc209393995"/>
      <w:r>
        <w:t>In Scope</w:t>
      </w:r>
      <w:bookmarkEnd w:id="2"/>
    </w:p>
    <w:p w14:paraId="33F83BE7" w14:textId="37476299" w:rsidR="009437E7" w:rsidRDefault="009437E7" w:rsidP="009437E7">
      <w:pPr>
        <w:pStyle w:val="ListParagraph"/>
        <w:numPr>
          <w:ilvl w:val="0"/>
          <w:numId w:val="11"/>
        </w:numPr>
      </w:pPr>
      <w:r>
        <w:t>Performance testing will cover the following API endpoints:</w:t>
      </w:r>
      <w:r>
        <w:br/>
        <w:t xml:space="preserve">1. POST Add User </w:t>
      </w:r>
      <w:r w:rsidR="00DD242D">
        <w:t>(</w:t>
      </w:r>
      <w:r>
        <w:t>create a new user</w:t>
      </w:r>
      <w:r w:rsidR="00DD242D">
        <w:t>)</w:t>
      </w:r>
      <w:r>
        <w:br/>
        <w:t xml:space="preserve">2. GET User </w:t>
      </w:r>
      <w:r w:rsidR="00DD242D">
        <w:t>Profile (retrieve</w:t>
      </w:r>
      <w:r>
        <w:t xml:space="preserve"> user information</w:t>
      </w:r>
      <w:r w:rsidR="00DD242D">
        <w:t>)</w:t>
      </w:r>
      <w:r>
        <w:br/>
        <w:t xml:space="preserve">3. PATCH Update </w:t>
      </w:r>
      <w:r w:rsidR="00DD242D">
        <w:t>User (update</w:t>
      </w:r>
      <w:r>
        <w:t xml:space="preserve"> user details</w:t>
      </w:r>
      <w:r w:rsidR="00DD242D">
        <w:t>)</w:t>
      </w:r>
      <w:r>
        <w:br/>
        <w:t xml:space="preserve">4. POST Log </w:t>
      </w:r>
      <w:r w:rsidR="00DD242D">
        <w:t>in</w:t>
      </w:r>
      <w:r>
        <w:t xml:space="preserve"> User </w:t>
      </w:r>
      <w:r w:rsidR="00DD242D">
        <w:t>(authenticate</w:t>
      </w:r>
      <w:r>
        <w:t xml:space="preserve"> user</w:t>
      </w:r>
      <w:r w:rsidR="00DD242D">
        <w:t>)</w:t>
      </w:r>
      <w:r>
        <w:br/>
        <w:t xml:space="preserve">5. POST Log Out User </w:t>
      </w:r>
      <w:r w:rsidR="00DD242D">
        <w:t>(terminate</w:t>
      </w:r>
      <w:r>
        <w:t xml:space="preserve"> user session</w:t>
      </w:r>
      <w:r w:rsidR="00DD242D">
        <w:t>)</w:t>
      </w:r>
      <w:r>
        <w:br/>
        <w:t xml:space="preserve">6. DELETE </w:t>
      </w:r>
      <w:r w:rsidR="00DD242D">
        <w:t>User (</w:t>
      </w:r>
      <w:r>
        <w:t>remove a user account</w:t>
      </w:r>
      <w:r w:rsidR="00DD242D">
        <w:t>)</w:t>
      </w:r>
      <w:r>
        <w:br/>
      </w:r>
      <w:r>
        <w:br/>
        <w:t>Types of performance testing:</w:t>
      </w:r>
    </w:p>
    <w:p w14:paraId="09A738AB" w14:textId="489E57AE" w:rsidR="009437E7" w:rsidRDefault="009437E7" w:rsidP="009437E7">
      <w:pPr>
        <w:pStyle w:val="ListParagraph"/>
        <w:numPr>
          <w:ilvl w:val="0"/>
          <w:numId w:val="11"/>
        </w:numPr>
      </w:pPr>
      <w:r>
        <w:t xml:space="preserve"> Load Testing: Assess system under expected load</w:t>
      </w:r>
    </w:p>
    <w:p w14:paraId="05727163" w14:textId="77777777" w:rsidR="009437E7" w:rsidRDefault="009437E7" w:rsidP="009437E7">
      <w:pPr>
        <w:pStyle w:val="ListParagraph"/>
        <w:numPr>
          <w:ilvl w:val="0"/>
          <w:numId w:val="11"/>
        </w:numPr>
      </w:pPr>
      <w:r>
        <w:t xml:space="preserve"> Stress Testing: Evaluate behavior under extreme load.</w:t>
      </w:r>
    </w:p>
    <w:p w14:paraId="1E8052C2" w14:textId="77777777" w:rsidR="009437E7" w:rsidRDefault="009437E7" w:rsidP="009437E7">
      <w:pPr>
        <w:pStyle w:val="ListParagraph"/>
        <w:numPr>
          <w:ilvl w:val="0"/>
          <w:numId w:val="11"/>
        </w:numPr>
      </w:pPr>
      <w:r>
        <w:t xml:space="preserve"> Endurance Testing: Verify stability over long durations.</w:t>
      </w:r>
    </w:p>
    <w:p w14:paraId="73D29C82" w14:textId="3BF3A60F" w:rsidR="00BF4790" w:rsidRDefault="009437E7" w:rsidP="009437E7">
      <w:pPr>
        <w:pStyle w:val="ListParagraph"/>
        <w:numPr>
          <w:ilvl w:val="0"/>
          <w:numId w:val="11"/>
        </w:numPr>
      </w:pPr>
      <w:r>
        <w:t xml:space="preserve"> Spike Testing: Test sudden increase/decrease in user traffic.</w:t>
      </w:r>
    </w:p>
    <w:p w14:paraId="71CB1EC6" w14:textId="77777777" w:rsidR="00BF4790" w:rsidRDefault="009437E7">
      <w:pPr>
        <w:pStyle w:val="Heading2"/>
      </w:pPr>
      <w:bookmarkStart w:id="3" w:name="_Toc209393996"/>
      <w:r>
        <w:t>Out of Scope</w:t>
      </w:r>
      <w:bookmarkEnd w:id="3"/>
    </w:p>
    <w:p w14:paraId="7787BD32" w14:textId="77777777" w:rsidR="009437E7" w:rsidRDefault="009437E7" w:rsidP="009437E7">
      <w:pPr>
        <w:pStyle w:val="ListParagraph"/>
        <w:numPr>
          <w:ilvl w:val="0"/>
          <w:numId w:val="10"/>
        </w:numPr>
      </w:pPr>
      <w:r>
        <w:t>UI Testing (API-level only).</w:t>
      </w:r>
    </w:p>
    <w:p w14:paraId="7541632A" w14:textId="7D968EB7" w:rsidR="009437E7" w:rsidRDefault="009437E7" w:rsidP="009437E7">
      <w:pPr>
        <w:pStyle w:val="ListParagraph"/>
        <w:numPr>
          <w:ilvl w:val="0"/>
          <w:numId w:val="10"/>
        </w:numPr>
      </w:pPr>
      <w:r>
        <w:t xml:space="preserve"> Security Penetration Testing</w:t>
      </w:r>
    </w:p>
    <w:p w14:paraId="1868779C" w14:textId="13EE00E3" w:rsidR="00BF4790" w:rsidRDefault="009437E7" w:rsidP="009437E7">
      <w:pPr>
        <w:pStyle w:val="ListParagraph"/>
        <w:numPr>
          <w:ilvl w:val="0"/>
          <w:numId w:val="10"/>
        </w:numPr>
      </w:pPr>
      <w:r>
        <w:t xml:space="preserve"> Database performance tuning</w:t>
      </w:r>
    </w:p>
    <w:p w14:paraId="7AC161E0" w14:textId="77777777" w:rsidR="00BF4790" w:rsidRDefault="009437E7">
      <w:pPr>
        <w:pStyle w:val="Heading1"/>
      </w:pPr>
      <w:bookmarkStart w:id="4" w:name="_Toc209393997"/>
      <w:r>
        <w:t>Test Schedule</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BF4790" w14:paraId="1FD0891F" w14:textId="77777777" w:rsidTr="009437E7">
        <w:tc>
          <w:tcPr>
            <w:tcW w:w="2880" w:type="dxa"/>
          </w:tcPr>
          <w:p w14:paraId="67D4D625" w14:textId="48A9CDC5" w:rsidR="00BF4790" w:rsidRDefault="009437E7">
            <w:r>
              <w:t xml:space="preserve">Feature </w:t>
            </w:r>
          </w:p>
        </w:tc>
        <w:tc>
          <w:tcPr>
            <w:tcW w:w="2880" w:type="dxa"/>
          </w:tcPr>
          <w:p w14:paraId="6B282860" w14:textId="77777777" w:rsidR="00BF4790" w:rsidRDefault="009437E7">
            <w:r>
              <w:t>Duration</w:t>
            </w:r>
          </w:p>
        </w:tc>
        <w:tc>
          <w:tcPr>
            <w:tcW w:w="2880" w:type="dxa"/>
          </w:tcPr>
          <w:p w14:paraId="7EA1CA08" w14:textId="77777777" w:rsidR="00BF4790" w:rsidRDefault="009437E7">
            <w:r>
              <w:t>Assigned To</w:t>
            </w:r>
          </w:p>
        </w:tc>
      </w:tr>
      <w:tr w:rsidR="009437E7" w14:paraId="35E203B9" w14:textId="77777777" w:rsidTr="009437E7">
        <w:tc>
          <w:tcPr>
            <w:tcW w:w="2880" w:type="dxa"/>
          </w:tcPr>
          <w:p w14:paraId="1E29399D" w14:textId="3507DCE8" w:rsidR="009437E7" w:rsidRDefault="009437E7" w:rsidP="009437E7">
            <w:r>
              <w:t xml:space="preserve">Add </w:t>
            </w:r>
            <w:r w:rsidR="00DD242D">
              <w:t>User,</w:t>
            </w:r>
            <w:r>
              <w:t xml:space="preserve"> Delete User</w:t>
            </w:r>
          </w:p>
        </w:tc>
        <w:tc>
          <w:tcPr>
            <w:tcW w:w="2880" w:type="dxa"/>
          </w:tcPr>
          <w:p w14:paraId="2E93FD39" w14:textId="44D5CD5C" w:rsidR="009437E7" w:rsidRDefault="009437E7" w:rsidP="009437E7">
            <w:r>
              <w:t>1 Day</w:t>
            </w:r>
          </w:p>
        </w:tc>
        <w:tc>
          <w:tcPr>
            <w:tcW w:w="2880" w:type="dxa"/>
          </w:tcPr>
          <w:p w14:paraId="7E664E97" w14:textId="77777777" w:rsidR="009437E7" w:rsidRDefault="009437E7" w:rsidP="009437E7">
            <w:r>
              <w:t>QA Team</w:t>
            </w:r>
          </w:p>
        </w:tc>
      </w:tr>
      <w:tr w:rsidR="009437E7" w14:paraId="39C4384E" w14:textId="77777777" w:rsidTr="009437E7">
        <w:tc>
          <w:tcPr>
            <w:tcW w:w="2880" w:type="dxa"/>
          </w:tcPr>
          <w:p w14:paraId="3AB59644" w14:textId="0E744684" w:rsidR="009437E7" w:rsidRDefault="009437E7" w:rsidP="009437E7">
            <w:r>
              <w:t>Log In</w:t>
            </w:r>
            <w:r w:rsidR="00DD242D">
              <w:t>,</w:t>
            </w:r>
            <w:r>
              <w:t xml:space="preserve"> Log Out User</w:t>
            </w:r>
          </w:p>
        </w:tc>
        <w:tc>
          <w:tcPr>
            <w:tcW w:w="2880" w:type="dxa"/>
          </w:tcPr>
          <w:p w14:paraId="6352822C" w14:textId="2853A499" w:rsidR="009437E7" w:rsidRDefault="009437E7" w:rsidP="009437E7">
            <w:r>
              <w:t>1 Day</w:t>
            </w:r>
          </w:p>
        </w:tc>
        <w:tc>
          <w:tcPr>
            <w:tcW w:w="2880" w:type="dxa"/>
          </w:tcPr>
          <w:p w14:paraId="6F58B928" w14:textId="77777777" w:rsidR="009437E7" w:rsidRDefault="009437E7" w:rsidP="009437E7">
            <w:r>
              <w:t>QA Team</w:t>
            </w:r>
          </w:p>
        </w:tc>
      </w:tr>
      <w:tr w:rsidR="00BF4790" w14:paraId="442680B1" w14:textId="77777777" w:rsidTr="009437E7">
        <w:tc>
          <w:tcPr>
            <w:tcW w:w="2880" w:type="dxa"/>
          </w:tcPr>
          <w:p w14:paraId="37B0DD15" w14:textId="77777777" w:rsidR="00BF4790" w:rsidRDefault="009437E7">
            <w:r>
              <w:t>Get User Profile</w:t>
            </w:r>
          </w:p>
        </w:tc>
        <w:tc>
          <w:tcPr>
            <w:tcW w:w="2880" w:type="dxa"/>
          </w:tcPr>
          <w:p w14:paraId="171E32D1" w14:textId="77777777" w:rsidR="00BF4790" w:rsidRDefault="009437E7">
            <w:r>
              <w:t>1 Day</w:t>
            </w:r>
          </w:p>
        </w:tc>
        <w:tc>
          <w:tcPr>
            <w:tcW w:w="2880" w:type="dxa"/>
          </w:tcPr>
          <w:p w14:paraId="7C903AA3" w14:textId="77777777" w:rsidR="00BF4790" w:rsidRDefault="009437E7">
            <w:r>
              <w:t>QA Team</w:t>
            </w:r>
          </w:p>
        </w:tc>
      </w:tr>
      <w:tr w:rsidR="00BF4790" w14:paraId="5C94AF53" w14:textId="77777777" w:rsidTr="009437E7">
        <w:tc>
          <w:tcPr>
            <w:tcW w:w="2880" w:type="dxa"/>
          </w:tcPr>
          <w:p w14:paraId="1423DB59" w14:textId="77777777" w:rsidR="00BF4790" w:rsidRDefault="009437E7">
            <w:r>
              <w:t>Update User</w:t>
            </w:r>
          </w:p>
        </w:tc>
        <w:tc>
          <w:tcPr>
            <w:tcW w:w="2880" w:type="dxa"/>
          </w:tcPr>
          <w:p w14:paraId="3EA29F07" w14:textId="77777777" w:rsidR="00BF4790" w:rsidRDefault="009437E7">
            <w:r>
              <w:t>1 Day</w:t>
            </w:r>
          </w:p>
        </w:tc>
        <w:tc>
          <w:tcPr>
            <w:tcW w:w="2880" w:type="dxa"/>
          </w:tcPr>
          <w:p w14:paraId="7FBBA422" w14:textId="77777777" w:rsidR="00BF4790" w:rsidRDefault="009437E7">
            <w:r>
              <w:t>QA Team</w:t>
            </w:r>
          </w:p>
        </w:tc>
      </w:tr>
    </w:tbl>
    <w:p w14:paraId="0F03A802" w14:textId="77777777" w:rsidR="00BF4790" w:rsidRDefault="009437E7">
      <w:pPr>
        <w:pStyle w:val="Heading1"/>
      </w:pPr>
      <w:bookmarkStart w:id="5" w:name="_Toc209393998"/>
      <w:r>
        <w:lastRenderedPageBreak/>
        <w:t>Test Approach</w:t>
      </w:r>
      <w:bookmarkEnd w:id="5"/>
    </w:p>
    <w:p w14:paraId="1B6375E5" w14:textId="77777777" w:rsidR="009437E7" w:rsidRDefault="009437E7" w:rsidP="009437E7">
      <w:pPr>
        <w:rPr>
          <w:b/>
          <w:bCs/>
        </w:rPr>
      </w:pPr>
      <w:r w:rsidRPr="009437E7">
        <w:t>The project follows an Agile approach, with daily iterations. At the end of each day, specific performance scenarios for that iteration will be delivered to the team for validation. The testing process will include Load, Stress, Endurance, and Spike testing to ensure that the Contact List API endpoints can handle expected and peak workloads from start to finish. The testing will focus on response time, throughput, error rate, and resource utilization under realistic user conditions.</w:t>
      </w:r>
    </w:p>
    <w:p w14:paraId="31A62536" w14:textId="14ABBC4C" w:rsidR="00BF4790" w:rsidRDefault="009437E7">
      <w:pPr>
        <w:pStyle w:val="Heading1"/>
      </w:pPr>
      <w:bookmarkStart w:id="6" w:name="_Toc209393999"/>
      <w:r>
        <w:t>Suspension Criteria and Resumption Requirements</w:t>
      </w:r>
      <w:bookmarkEnd w:id="6"/>
    </w:p>
    <w:p w14:paraId="4DEE5040" w14:textId="77777777" w:rsidR="00BF4790" w:rsidRDefault="009437E7">
      <w:r>
        <w:t>Testing will be suspended if the test environment is unavailable, or if major defects block API access. Testing will resume once blocking issues are resolved and environment stability is confirmed.</w:t>
      </w:r>
    </w:p>
    <w:p w14:paraId="4A89739A" w14:textId="77777777" w:rsidR="00BF4790" w:rsidRDefault="009437E7">
      <w:pPr>
        <w:pStyle w:val="Heading1"/>
      </w:pPr>
      <w:bookmarkStart w:id="7" w:name="_Toc209394000"/>
      <w:r>
        <w:t>Milestones / Deliverables</w:t>
      </w:r>
      <w:bookmarkEnd w:id="7"/>
    </w:p>
    <w:p w14:paraId="1624B84F" w14:textId="57377E00" w:rsidR="00BF4790" w:rsidRDefault="009437E7">
      <w:r>
        <w:t>Before Testing: Test Plan, Performance Test Scenarios, Test Data.</w:t>
      </w:r>
      <w:r>
        <w:br/>
        <w:t xml:space="preserve"> During Testing: JMeter Scripts, Test Execution Reports, Bug Reports.</w:t>
      </w:r>
      <w:r>
        <w:br/>
        <w:t xml:space="preserve"> After Testing: Performance Summary Report.</w:t>
      </w:r>
    </w:p>
    <w:p w14:paraId="19BF6E9E" w14:textId="77777777" w:rsidR="00BF4790" w:rsidRDefault="009437E7">
      <w:pPr>
        <w:pStyle w:val="Heading1"/>
      </w:pPr>
      <w:bookmarkStart w:id="8" w:name="_Toc209394001"/>
      <w:r>
        <w:t>Responsibilities</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BF4790" w14:paraId="067F37D8" w14:textId="77777777" w:rsidTr="009437E7">
        <w:tc>
          <w:tcPr>
            <w:tcW w:w="2880" w:type="dxa"/>
          </w:tcPr>
          <w:p w14:paraId="6003548D" w14:textId="77777777" w:rsidR="00BF4790" w:rsidRDefault="009437E7">
            <w:r>
              <w:t>Role</w:t>
            </w:r>
          </w:p>
        </w:tc>
        <w:tc>
          <w:tcPr>
            <w:tcW w:w="2880" w:type="dxa"/>
          </w:tcPr>
          <w:p w14:paraId="7ACF850D" w14:textId="77777777" w:rsidR="00BF4790" w:rsidRDefault="009437E7">
            <w:r>
              <w:t>Staff Member(s)</w:t>
            </w:r>
          </w:p>
        </w:tc>
        <w:tc>
          <w:tcPr>
            <w:tcW w:w="2880" w:type="dxa"/>
          </w:tcPr>
          <w:p w14:paraId="06305024" w14:textId="77777777" w:rsidR="00BF4790" w:rsidRDefault="009437E7">
            <w:r>
              <w:t>Responsibilities</w:t>
            </w:r>
          </w:p>
        </w:tc>
      </w:tr>
      <w:tr w:rsidR="00BF4790" w14:paraId="08612BE8" w14:textId="77777777" w:rsidTr="009437E7">
        <w:tc>
          <w:tcPr>
            <w:tcW w:w="2880" w:type="dxa"/>
          </w:tcPr>
          <w:p w14:paraId="598E06E0" w14:textId="77777777" w:rsidR="00BF4790" w:rsidRDefault="009437E7">
            <w:r>
              <w:t>Project Manager</w:t>
            </w:r>
          </w:p>
        </w:tc>
        <w:tc>
          <w:tcPr>
            <w:tcW w:w="2880" w:type="dxa"/>
          </w:tcPr>
          <w:p w14:paraId="38AA9C10" w14:textId="77777777" w:rsidR="00BF4790" w:rsidRDefault="009437E7">
            <w:r>
              <w:t>Mamoun</w:t>
            </w:r>
          </w:p>
        </w:tc>
        <w:tc>
          <w:tcPr>
            <w:tcW w:w="2880" w:type="dxa"/>
          </w:tcPr>
          <w:p w14:paraId="0431DFBE" w14:textId="77777777" w:rsidR="00BF4790" w:rsidRDefault="009437E7">
            <w:r>
              <w:t>Overall project success, monitoring</w:t>
            </w:r>
          </w:p>
        </w:tc>
      </w:tr>
      <w:tr w:rsidR="00BF4790" w14:paraId="03A0347D" w14:textId="77777777" w:rsidTr="009437E7">
        <w:tc>
          <w:tcPr>
            <w:tcW w:w="2880" w:type="dxa"/>
          </w:tcPr>
          <w:p w14:paraId="12DE1962" w14:textId="77777777" w:rsidR="00BF4790" w:rsidRDefault="009437E7">
            <w:r>
              <w:t>QA Lead</w:t>
            </w:r>
          </w:p>
        </w:tc>
        <w:tc>
          <w:tcPr>
            <w:tcW w:w="2880" w:type="dxa"/>
          </w:tcPr>
          <w:p w14:paraId="6D807D9F" w14:textId="77777777" w:rsidR="00BF4790" w:rsidRDefault="009437E7">
            <w:r>
              <w:t>Hazem</w:t>
            </w:r>
          </w:p>
        </w:tc>
        <w:tc>
          <w:tcPr>
            <w:tcW w:w="2880" w:type="dxa"/>
          </w:tcPr>
          <w:p w14:paraId="75601F5D" w14:textId="77777777" w:rsidR="00BF4790" w:rsidRDefault="009437E7">
            <w:r>
              <w:t>Planning, coordination, monitoring execution</w:t>
            </w:r>
          </w:p>
        </w:tc>
      </w:tr>
      <w:tr w:rsidR="00BF4790" w14:paraId="289EDDD5" w14:textId="77777777" w:rsidTr="009437E7">
        <w:tc>
          <w:tcPr>
            <w:tcW w:w="2880" w:type="dxa"/>
          </w:tcPr>
          <w:p w14:paraId="340A6312" w14:textId="77777777" w:rsidR="00BF4790" w:rsidRDefault="009437E7">
            <w:r>
              <w:t>QA Team</w:t>
            </w:r>
          </w:p>
        </w:tc>
        <w:tc>
          <w:tcPr>
            <w:tcW w:w="2880" w:type="dxa"/>
          </w:tcPr>
          <w:p w14:paraId="0D878435" w14:textId="77777777" w:rsidR="00BF4790" w:rsidRDefault="009437E7">
            <w:r>
              <w:t>Mohammad Foqahaa, Lina Shaqoura, Yousef Sabet, Hazem Lababidi</w:t>
            </w:r>
          </w:p>
        </w:tc>
        <w:tc>
          <w:tcPr>
            <w:tcW w:w="2880" w:type="dxa"/>
          </w:tcPr>
          <w:p w14:paraId="22E7907D" w14:textId="77777777" w:rsidR="00BF4790" w:rsidRDefault="009437E7">
            <w:r>
              <w:t>Script design, test execution, defect reporting</w:t>
            </w:r>
          </w:p>
        </w:tc>
      </w:tr>
    </w:tbl>
    <w:p w14:paraId="71B106B9" w14:textId="77777777" w:rsidR="00BF4790" w:rsidRDefault="009437E7">
      <w:pPr>
        <w:pStyle w:val="Heading1"/>
      </w:pPr>
      <w:bookmarkStart w:id="9" w:name="_Toc209394002"/>
      <w:r>
        <w:t>Test Environment</w:t>
      </w:r>
      <w:bookmarkEnd w:id="9"/>
    </w:p>
    <w:p w14:paraId="606C947F" w14:textId="77777777" w:rsidR="009437E7" w:rsidRDefault="009437E7" w:rsidP="009437E7">
      <w:pPr>
        <w:pStyle w:val="ListParagraph"/>
        <w:numPr>
          <w:ilvl w:val="0"/>
          <w:numId w:val="12"/>
        </w:numPr>
      </w:pPr>
      <w:r>
        <w:t xml:space="preserve">OS: Windows </w:t>
      </w:r>
    </w:p>
    <w:p w14:paraId="11374BFB" w14:textId="77777777" w:rsidR="009437E7" w:rsidRDefault="009437E7" w:rsidP="009437E7">
      <w:pPr>
        <w:pStyle w:val="ListParagraph"/>
        <w:numPr>
          <w:ilvl w:val="0"/>
          <w:numId w:val="12"/>
        </w:numPr>
      </w:pPr>
      <w:r>
        <w:t xml:space="preserve">API Server: Contact List API </w:t>
      </w:r>
    </w:p>
    <w:p w14:paraId="2F5BD8F3" w14:textId="01B573F2" w:rsidR="00BF4790" w:rsidRDefault="009437E7" w:rsidP="009437E7">
      <w:pPr>
        <w:pStyle w:val="ListParagraph"/>
        <w:numPr>
          <w:ilvl w:val="0"/>
          <w:numId w:val="12"/>
        </w:numPr>
      </w:pPr>
      <w:r>
        <w:t xml:space="preserve">Tools: Apache JMeter </w:t>
      </w:r>
      <w:r>
        <w:br/>
      </w:r>
    </w:p>
    <w:sectPr w:rsidR="00BF47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657223A"/>
    <w:multiLevelType w:val="hybridMultilevel"/>
    <w:tmpl w:val="A966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9D257B"/>
    <w:multiLevelType w:val="hybridMultilevel"/>
    <w:tmpl w:val="117064F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15:restartNumberingAfterBreak="0">
    <w:nsid w:val="781D5066"/>
    <w:multiLevelType w:val="hybridMultilevel"/>
    <w:tmpl w:val="25DA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9087429">
    <w:abstractNumId w:val="8"/>
  </w:num>
  <w:num w:numId="2" w16cid:durableId="467746342">
    <w:abstractNumId w:val="6"/>
  </w:num>
  <w:num w:numId="3" w16cid:durableId="1347976010">
    <w:abstractNumId w:val="5"/>
  </w:num>
  <w:num w:numId="4" w16cid:durableId="744304182">
    <w:abstractNumId w:val="4"/>
  </w:num>
  <w:num w:numId="5" w16cid:durableId="1013189980">
    <w:abstractNumId w:val="7"/>
  </w:num>
  <w:num w:numId="6" w16cid:durableId="1986162986">
    <w:abstractNumId w:val="3"/>
  </w:num>
  <w:num w:numId="7" w16cid:durableId="611134585">
    <w:abstractNumId w:val="2"/>
  </w:num>
  <w:num w:numId="8" w16cid:durableId="2133204639">
    <w:abstractNumId w:val="1"/>
  </w:num>
  <w:num w:numId="9" w16cid:durableId="1758288959">
    <w:abstractNumId w:val="0"/>
  </w:num>
  <w:num w:numId="10" w16cid:durableId="1379475013">
    <w:abstractNumId w:val="10"/>
  </w:num>
  <w:num w:numId="11" w16cid:durableId="1260874681">
    <w:abstractNumId w:val="9"/>
  </w:num>
  <w:num w:numId="12" w16cid:durableId="10943231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4797E"/>
    <w:rsid w:val="00577513"/>
    <w:rsid w:val="00907D27"/>
    <w:rsid w:val="009437E7"/>
    <w:rsid w:val="00A76505"/>
    <w:rsid w:val="00AA1D8D"/>
    <w:rsid w:val="00B47730"/>
    <w:rsid w:val="00BF4790"/>
    <w:rsid w:val="00CB0664"/>
    <w:rsid w:val="00DD242D"/>
    <w:rsid w:val="00E10E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737C6D"/>
  <w14:defaultImageDpi w14:val="300"/>
  <w15:docId w15:val="{60C7334E-364A-4D22-99E8-E00889EF9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9437E7"/>
    <w:pPr>
      <w:spacing w:after="100"/>
    </w:pPr>
  </w:style>
  <w:style w:type="paragraph" w:styleId="TOC2">
    <w:name w:val="toc 2"/>
    <w:basedOn w:val="Normal"/>
    <w:next w:val="Normal"/>
    <w:autoRedefine/>
    <w:uiPriority w:val="39"/>
    <w:unhideWhenUsed/>
    <w:rsid w:val="009437E7"/>
    <w:pPr>
      <w:spacing w:after="100"/>
      <w:ind w:left="220"/>
    </w:pPr>
  </w:style>
  <w:style w:type="character" w:styleId="Hyperlink">
    <w:name w:val="Hyperlink"/>
    <w:basedOn w:val="DefaultParagraphFont"/>
    <w:uiPriority w:val="99"/>
    <w:unhideWhenUsed/>
    <w:rsid w:val="009437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mohammad adel</cp:lastModifiedBy>
  <cp:revision>4</cp:revision>
  <dcterms:created xsi:type="dcterms:W3CDTF">2025-09-21T21:40:00Z</dcterms:created>
  <dcterms:modified xsi:type="dcterms:W3CDTF">2025-09-21T22:21:00Z</dcterms:modified>
  <cp:category/>
</cp:coreProperties>
</file>